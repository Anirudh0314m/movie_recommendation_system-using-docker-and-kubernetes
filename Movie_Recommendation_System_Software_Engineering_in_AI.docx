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 Recommendation System: Software Engineering in AI</w:t>
      </w:r>
    </w:p>
    <w:p>
      <w:pPr>
        <w:pStyle w:val="Heading1"/>
      </w:pPr>
      <w:r>
        <w:t>1. Project Overview</w:t>
      </w:r>
    </w:p>
    <w:p>
      <w:r>
        <w:t>This document outlines the implementation of a containerized movie recommendation system using modern software engineering practices. The project demonstrates the application of DevOps principles to an AI-based recommendation engine, including containerization, orchestration, and cloud deployment strategies.</w:t>
      </w:r>
    </w:p>
    <w:p>
      <w:pPr>
        <w:pStyle w:val="Heading1"/>
      </w:pPr>
      <w:r>
        <w:t>2. System Architecture</w:t>
      </w:r>
    </w:p>
    <w:p>
      <w:pPr>
        <w:pStyle w:val="Heading2"/>
      </w:pPr>
      <w:r>
        <w:t>Core Components</w:t>
      </w:r>
    </w:p>
    <w:p>
      <w:r>
        <w:t>- **Frontend**: Streamlit web application</w:t>
        <w:br/>
        <w:t>- **Backend**: Python-based recommendation engine using similarity matrices</w:t>
        <w:br/>
        <w:t>- **Data**: Pre-computed movie similarity data and TMDB API integration</w:t>
      </w:r>
    </w:p>
    <w:p>
      <w:pPr>
        <w:pStyle w:val="Heading2"/>
      </w:pPr>
      <w:r>
        <w:t>Infrastructure</w:t>
      </w:r>
    </w:p>
    <w:p>
      <w:r>
        <w:t>- **Containerization**: Docker</w:t>
        <w:br/>
        <w:t>- **Orchestration**: Kubernetes</w:t>
        <w:br/>
        <w:t>- **CI/CD**: GitHub Actions workflow</w:t>
        <w:br/>
        <w:t>- **Cloud Strategy**: AWS EKS (planned)</w:t>
      </w:r>
    </w:p>
    <w:p>
      <w:pPr>
        <w:pStyle w:val="Heading1"/>
      </w:pPr>
      <w:r>
        <w:t>3. Implementation Steps</w:t>
      </w:r>
    </w:p>
    <w:p>
      <w:pPr>
        <w:pStyle w:val="Heading2"/>
      </w:pPr>
      <w:r>
        <w:t>3.1 Application Setup</w:t>
      </w:r>
    </w:p>
    <w:p>
      <w:r>
        <w:t>Created movie recommendation application using Streamlit</w:t>
        <w:br/>
        <w:t>Implemented TMDB API integration with error handling and retry mechanism</w:t>
        <w:br/>
        <w:t>Set up environment variable configuration for API keys</w:t>
      </w:r>
    </w:p>
    <w:p>
      <w:pPr>
        <w:pStyle w:val="Heading2"/>
      </w:pPr>
      <w:r>
        <w:t>3.2 Containerization with Docker</w:t>
      </w:r>
    </w:p>
    <w:p>
      <w:r>
        <w:t>Created Dockerfile for the application:</w:t>
        <w:br/>
        <w:t>```dockerfile</w:t>
        <w:br/>
        <w:t>FROM python:3.9-slim</w:t>
        <w:br/>
        <w:t>WORKDIR /app</w:t>
        <w:br/>
        <w:t>COPY requirements.txt .</w:t>
        <w:br/>
        <w:t>RUN pip install --no-cache-dir -r requirements.txt</w:t>
        <w:br/>
        <w:t>COPY . .</w:t>
        <w:br/>
        <w:t>EXPOSE 8501</w:t>
        <w:br/>
        <w:t>CMD ["streamlit", "run", "app.py", "--server.address=0.0.0.0"]</w:t>
        <w:br/>
        <w:t>```</w:t>
      </w:r>
    </w:p>
    <w:p>
      <w:r>
        <w:t>Built and tested the Docker image locally:</w:t>
        <w:br/>
        <w:t>```bash</w:t>
        <w:br/>
        <w:t>docker build -t movie-recommender:latest .</w:t>
        <w:br/>
        <w:t>docker run -p 8501:8501 movie-recommender</w:t>
        <w:br/>
        <w:t>```</w:t>
      </w:r>
    </w:p>
    <w:p>
      <w:pPr>
        <w:pStyle w:val="Heading2"/>
      </w:pPr>
      <w:r>
        <w:t>3.3 Kubernetes Deployment</w:t>
      </w:r>
    </w:p>
    <w:p>
      <w:r>
        <w:t>Set up local Kubernetes environment using Docker Desktop</w:t>
        <w:br/>
        <w:t>Created deployment manifest (`k8s/deployment.yaml`):</w:t>
        <w:br/>
        <w:t>```yaml</w:t>
        <w:br/>
        <w:t>apiVersion: apps/v1</w:t>
        <w:br/>
        <w:t>kind: Deployment</w:t>
        <w:br/>
        <w:t>metadata:</w:t>
        <w:br/>
        <w:t xml:space="preserve">  name: movie-recommender</w:t>
        <w:br/>
        <w:t>spec:</w:t>
        <w:br/>
        <w:t xml:space="preserve">  replicas: 2</w:t>
        <w:br/>
        <w:t xml:space="preserve">  selector:</w:t>
        <w:br/>
        <w:t xml:space="preserve">    matchLabels:</w:t>
        <w:br/>
        <w:t xml:space="preserve">      app: movie-recommender</w:t>
        <w:br/>
        <w:t xml:space="preserve">  template:</w:t>
        <w:br/>
        <w:t xml:space="preserve">    metadata:</w:t>
        <w:br/>
        <w:t xml:space="preserve">      labels:</w:t>
        <w:br/>
        <w:t xml:space="preserve">        app: movie-recommender</w:t>
        <w:br/>
        <w:t xml:space="preserve">    spec:</w:t>
        <w:br/>
        <w:t xml:space="preserve">      containers:</w:t>
        <w:br/>
        <w:t xml:space="preserve">      - name: movie-recommender</w:t>
        <w:br/>
        <w:t xml:space="preserve">        image: movie-recommender:latest</w:t>
        <w:br/>
        <w:t xml:space="preserve">        imagePullPolicy: IfNotPresent</w:t>
        <w:br/>
        <w:t xml:space="preserve">        ports:</w:t>
        <w:br/>
        <w:t xml:space="preserve">        - containerPort: 8501</w:t>
        <w:br/>
        <w:t xml:space="preserve">        env:</w:t>
        <w:br/>
        <w:t xml:space="preserve">        - name: TMDB_API_KEY</w:t>
        <w:br/>
        <w:t xml:space="preserve">          valueFrom:</w:t>
        <w:br/>
        <w:t xml:space="preserve">            secretKeyRef:</w:t>
        <w:br/>
        <w:t xml:space="preserve">              name: movie-api-secrets</w:t>
        <w:br/>
        <w:t xml:space="preserve">              key: tmdb-api-key</w:t>
        <w:br/>
        <w:t>```</w:t>
      </w:r>
    </w:p>
    <w:p>
      <w:r>
        <w:t>Created service manifest (`k8s/service.yaml`):</w:t>
        <w:br/>
        <w:t>```yaml</w:t>
        <w:br/>
        <w:t>apiVersion: v1</w:t>
        <w:br/>
        <w:t>kind: Service</w:t>
        <w:br/>
        <w:t>metadata:</w:t>
        <w:br/>
        <w:t xml:space="preserve">  name: movie-recommender</w:t>
        <w:br/>
        <w:t>spec:</w:t>
        <w:br/>
        <w:t xml:space="preserve">  selector:</w:t>
        <w:br/>
        <w:t xml:space="preserve">    app: movie-recommender</w:t>
        <w:br/>
        <w:t xml:space="preserve">  ports:</w:t>
        <w:br/>
        <w:t xml:space="preserve">  - port: 80</w:t>
        <w:br/>
        <w:t xml:space="preserve">    targetPort: 8501</w:t>
        <w:br/>
        <w:t xml:space="preserve">  type: NodePort</w:t>
        <w:br/>
        <w:t>```</w:t>
      </w:r>
    </w:p>
    <w:p>
      <w:r>
        <w:t>Created Kubernetes secret for the TMDB API key:</w:t>
        <w:br/>
        <w:t>```bash</w:t>
        <w:br/>
        <w:t>kubectl create secret generic movie-api-secrets --from-literal=tmdb-api-key=d43f04baefd4a1295e4cc1224b256818</w:t>
        <w:br/>
        <w:t>```</w:t>
      </w:r>
    </w:p>
    <w:p>
      <w:r>
        <w:t>Deployed the application to Kubernetes:</w:t>
        <w:br/>
        <w:t>```bash</w:t>
        <w:br/>
        <w:t>kubectl apply -f k8s/deployment.yaml</w:t>
        <w:br/>
        <w:t>kubectl apply -f k8s/service.yaml</w:t>
        <w:br/>
        <w:t>```</w:t>
      </w:r>
    </w:p>
    <w:p>
      <w:r>
        <w:t>Verified deployment status and exposed the service</w:t>
      </w:r>
    </w:p>
    <w:p>
      <w:pPr>
        <w:pStyle w:val="Heading2"/>
      </w:pPr>
      <w:r>
        <w:t>3.4 CI/CD Pipeline</w:t>
      </w:r>
    </w:p>
    <w:p>
      <w:r>
        <w:t>Created GitHub Actions workflow (`.github/workflows/ci-cd.yml`):</w:t>
        <w:br/>
        <w:t>```yaml</w:t>
        <w:br/>
        <w:t>name: CI/CD Pipeline</w:t>
        <w:br/>
        <w:t>on:</w:t>
        <w:br/>
        <w:t xml:space="preserve">  push:</w:t>
        <w:br/>
        <w:t xml:space="preserve">    branches: [ main ]</w:t>
        <w:br/>
        <w:t xml:space="preserve">  pull_request:</w:t>
        <w:br/>
        <w:t xml:space="preserve">    branches: [ main ]</w:t>
        <w:br/>
        <w:t>jobs:</w:t>
        <w:br/>
        <w:t xml:space="preserve">  build-and-deploy:</w:t>
        <w:br/>
        <w:t xml:space="preserve">    runs-on: ubuntu-latest</w:t>
        <w:br/>
        <w:t xml:space="preserve">    steps:</w:t>
        <w:br/>
        <w:t xml:space="preserve">    - uses: actions/checkout@v2</w:t>
        <w:br/>
        <w:t xml:space="preserve">    - name: Set up Python</w:t>
        <w:br/>
        <w:t xml:space="preserve">      uses: actions/setup-python@v2</w:t>
        <w:br/>
        <w:t xml:space="preserve">      with:</w:t>
        <w:br/>
        <w:t xml:space="preserve">        python-version: '3.9'</w:t>
        <w:br/>
        <w:t xml:space="preserve">    - name: Install dependencies</w:t>
        <w:br/>
        <w:t xml:space="preserve">      run: |</w:t>
        <w:br/>
        <w:t xml:space="preserve">        python -m pip install --upgrade pip</w:t>
        <w:br/>
        <w:t xml:space="preserve">        if [ -f requirements.txt ]; then pip install -r requirements.txt; fi</w:t>
        <w:br/>
        <w:t xml:space="preserve">        pip install pytest</w:t>
        <w:br/>
        <w:t xml:space="preserve">    - name: Test with pytest</w:t>
        <w:br/>
        <w:t xml:space="preserve">      run: pytest</w:t>
        <w:br/>
        <w:t xml:space="preserve">    - name: Set up Docker Buildx</w:t>
        <w:br/>
        <w:t xml:space="preserve">      uses: docker/setup-buildx-action@v1</w:t>
        <w:br/>
        <w:t xml:space="preserve">    - name: Login to DockerHub</w:t>
        <w:br/>
        <w:t xml:space="preserve">      uses: docker/login-action@v1</w:t>
        <w:br/>
        <w:t xml:space="preserve">      with:</w:t>
        <w:br/>
        <w:t xml:space="preserve">        username: ${{ secrets.DOCKER_HUB_USERNAME }}</w:t>
        <w:br/>
        <w:t xml:space="preserve">        password: ${{ secrets.DOCKER_HUB_TOKEN }}</w:t>
        <w:br/>
        <w:t xml:space="preserve">    - name: Build and push Docker image</w:t>
        <w:br/>
        <w:t xml:space="preserve">      uses: docker/build-push-action@v2</w:t>
        <w:br/>
        <w:t xml:space="preserve">      with:</w:t>
        <w:br/>
        <w:t xml:space="preserve">        push: true</w:t>
        <w:br/>
        <w:t xml:space="preserve">        tags: |</w:t>
        <w:br/>
        <w:t xml:space="preserve">          ${{ secrets.DOCKER_HUB_USERNAME }}/movie-recommender:latest</w:t>
        <w:br/>
        <w:t xml:space="preserve">          ${{ secrets.DOCKER_HUB_USERNAME }}/movie-recommender:${{ github.sha }}</w:t>
        <w:br/>
        <w:t>```</w:t>
      </w:r>
    </w:p>
    <w:p>
      <w:pPr>
        <w:pStyle w:val="Heading2"/>
      </w:pPr>
      <w:r>
        <w:t>3.5 AWS Integration (Planned)</w:t>
      </w:r>
    </w:p>
    <w:p>
      <w:r>
        <w:t>Created AWS EKS cluster configuration (`deploy/aws.py`):</w:t>
        <w:br/>
        <w:t>```python</w:t>
        <w:br/>
        <w:t>import boto3</w:t>
        <w:br/>
        <w:br/>
        <w:t>def create_eks_cluster():</w:t>
        <w:br/>
        <w:t xml:space="preserve">    eks = boto3.client('eks', region_name='us-west-2')</w:t>
        <w:br/>
        <w:br/>
        <w:t xml:space="preserve">    response = eks.create_cluster(</w:t>
        <w:br/>
        <w:t xml:space="preserve">        name='movie-recommendation-cluster',</w:t>
        <w:br/>
        <w:t xml:space="preserve">        version='1.26',</w:t>
        <w:br/>
        <w:t xml:space="preserve">        roleArn='arn:aws:iam::ACCOUNT_ID:role/EKSClusterRole',</w:t>
        <w:br/>
        <w:t xml:space="preserve">        resourcesVpcConfig={</w:t>
        <w:br/>
        <w:t xml:space="preserve">            'subnetIds': ['subnet-XXXXXXXX', 'subnet-YYYYYYYY'],</w:t>
        <w:br/>
        <w:t xml:space="preserve">            'securityGroupIds': ['sg-ZZZZZZZZ'],</w:t>
        <w:br/>
        <w:t xml:space="preserve">            'endpointPublicAccess': True,</w:t>
        <w:br/>
        <w:t xml:space="preserve">            'endpointPrivateAccess': False</w:t>
        <w:br/>
        <w:t xml:space="preserve">        }</w:t>
        <w:br/>
        <w:t xml:space="preserve">    )</w:t>
        <w:br/>
        <w:br/>
        <w:t xml:space="preserve">    print("Cluster creation initiated:", response)</w:t>
        <w:br/>
        <w:br/>
        <w:t>if __name__ == "__main__":</w:t>
        <w:br/>
        <w:t xml:space="preserve">    create_eks_cluster()</w:t>
        <w:br/>
        <w:t>```</w:t>
      </w:r>
    </w:p>
    <w:p>
      <w:pPr>
        <w:pStyle w:val="Heading1"/>
      </w:pPr>
      <w:r>
        <w:t>4. Challenges and 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Challenge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GitHub file size limit</w:t>
            </w:r>
          </w:p>
        </w:tc>
        <w:tc>
          <w:tcPr>
            <w:tcW w:type="dxa" w:w="4320"/>
          </w:tcPr>
          <w:p>
            <w:r>
              <w:t>Implemented Git LFS for large model files</w:t>
            </w:r>
          </w:p>
        </w:tc>
      </w:tr>
      <w:tr>
        <w:tc>
          <w:tcPr>
            <w:tcW w:type="dxa" w:w="4320"/>
          </w:tcPr>
          <w:p>
            <w:r>
              <w:t>Docker networking issues</w:t>
            </w:r>
          </w:p>
        </w:tc>
        <w:tc>
          <w:tcPr>
            <w:tcW w:type="dxa" w:w="4320"/>
          </w:tcPr>
          <w:p>
            <w:r>
              <w:t>Used proper port mapping and explicit host binding</w:t>
            </w:r>
          </w:p>
        </w:tc>
      </w:tr>
      <w:tr>
        <w:tc>
          <w:tcPr>
            <w:tcW w:type="dxa" w:w="4320"/>
          </w:tcPr>
          <w:p>
            <w:r>
              <w:t>Kubernetes secret management</w:t>
            </w:r>
          </w:p>
        </w:tc>
        <w:tc>
          <w:tcPr>
            <w:tcW w:type="dxa" w:w="4320"/>
          </w:tcPr>
          <w:p>
            <w:r>
              <w:t>Created secrets for API keys</w:t>
            </w:r>
          </w:p>
        </w:tc>
      </w:tr>
      <w:tr>
        <w:tc>
          <w:tcPr>
            <w:tcW w:type="dxa" w:w="4320"/>
          </w:tcPr>
          <w:p>
            <w:r>
              <w:t>Local Kubernetes setup</w:t>
            </w:r>
          </w:p>
        </w:tc>
        <w:tc>
          <w:tcPr>
            <w:tcW w:type="dxa" w:w="4320"/>
          </w:tcPr>
          <w:p>
            <w:r>
              <w:t>Leveraged Docker Desktop's built-in Kubernetes</w:t>
            </w:r>
          </w:p>
        </w:tc>
      </w:tr>
      <w:tr>
        <w:tc>
          <w:tcPr>
            <w:tcW w:type="dxa" w:w="4320"/>
          </w:tcPr>
          <w:p>
            <w:r>
              <w:t>AWS permissions</w:t>
            </w:r>
          </w:p>
        </w:tc>
        <w:tc>
          <w:tcPr>
            <w:tcW w:type="dxa" w:w="4320"/>
          </w:tcPr>
          <w:p>
            <w:r>
              <w:t>Documented required IAM permissions for production deployment</w:t>
            </w:r>
          </w:p>
        </w:tc>
      </w:tr>
    </w:tbl>
    <w:p>
      <w:pPr>
        <w:pStyle w:val="Heading1"/>
      </w:pPr>
      <w:r>
        <w:t>5. Future Enhancements</w:t>
      </w:r>
    </w:p>
    <w:p>
      <w:r>
        <w:t>- Implement database storage for movie data</w:t>
        <w:br/>
        <w:t>- Add user authentication and personalized recommendations</w:t>
        <w:br/>
        <w:t>- Set up monitoring and logging with Prometheus and Grafana</w:t>
        <w:br/>
        <w:t>- Implement A/B testing for recommendation algorithms</w:t>
        <w:br/>
        <w:t>- Create automated model retraining pipeline</w:t>
      </w:r>
    </w:p>
    <w:p>
      <w:pPr>
        <w:pStyle w:val="Heading1"/>
      </w:pPr>
      <w:r>
        <w:t>6. Conclusion</w:t>
      </w:r>
    </w:p>
    <w:p>
      <w:r>
        <w:t>This project successfully demonstrates the application of modern software engineering principles to an AI-based recommendation system. The containerized application can be deployed to any Kubernetes environment, providing scalability and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